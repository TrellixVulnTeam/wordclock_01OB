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E0AD8" w14:textId="4182F63D" w:rsidR="00C47253" w:rsidRPr="001F019D" w:rsidRDefault="004F4C64" w:rsidP="004F4C64">
      <w:pPr>
        <w:pStyle w:val="Title"/>
        <w:jc w:val="center"/>
        <w:rPr>
          <w:b/>
          <w:bCs/>
        </w:rPr>
      </w:pPr>
      <w:r w:rsidRPr="001F019D">
        <w:rPr>
          <w:b/>
          <w:bCs/>
        </w:rPr>
        <w:t>Word Clock</w:t>
      </w:r>
      <w:r w:rsidR="00B22C37" w:rsidRPr="001F019D">
        <w:rPr>
          <w:b/>
          <w:bCs/>
        </w:rPr>
        <w:t xml:space="preserve"> Manual</w:t>
      </w:r>
    </w:p>
    <w:p w14:paraId="39B308FD" w14:textId="77777777" w:rsidR="004F4C64" w:rsidRDefault="004F4C64" w:rsidP="004F4C64"/>
    <w:p w14:paraId="246CA9F4" w14:textId="77777777" w:rsidR="004F4C64" w:rsidRDefault="004F4C64" w:rsidP="004F4C64">
      <w:pPr>
        <w:pStyle w:val="Heading1"/>
      </w:pPr>
      <w:r>
        <w:t>Installation</w:t>
      </w:r>
    </w:p>
    <w:p w14:paraId="77C0B986" w14:textId="77777777" w:rsidR="004F4C64" w:rsidRPr="004F4C64" w:rsidRDefault="004F4C64" w:rsidP="004F4C64"/>
    <w:p w14:paraId="379A3940" w14:textId="77777777" w:rsidR="004F4C64" w:rsidRDefault="001E78B9" w:rsidP="004F4C64">
      <w:pPr>
        <w:pStyle w:val="ListParagraph"/>
        <w:numPr>
          <w:ilvl w:val="0"/>
          <w:numId w:val="1"/>
        </w:numPr>
      </w:pPr>
      <w:r>
        <w:t>Find some</w:t>
      </w:r>
      <w:r w:rsidR="004F4C64">
        <w:t>place to hang the darn thing. It weighs seven pounds.</w:t>
      </w:r>
    </w:p>
    <w:p w14:paraId="3293118F" w14:textId="582D5421" w:rsidR="004F4C64" w:rsidRDefault="004F4C64" w:rsidP="004F4C64">
      <w:pPr>
        <w:pStyle w:val="ListParagraph"/>
        <w:numPr>
          <w:ilvl w:val="0"/>
          <w:numId w:val="1"/>
        </w:numPr>
      </w:pPr>
      <w:r>
        <w:t>Plug the white cord into the PowerPole connectors on the power supply and the back of the clock. Plug in the power supply.</w:t>
      </w:r>
      <w:r w:rsidR="00D93688">
        <w:rPr>
          <w:rStyle w:val="FootnoteReference"/>
        </w:rPr>
        <w:footnoteReference w:id="1"/>
      </w:r>
    </w:p>
    <w:p w14:paraId="4F157576" w14:textId="709E23BD" w:rsidR="004F4C64" w:rsidRDefault="00636BDB" w:rsidP="004F4C64">
      <w:pPr>
        <w:pStyle w:val="ListParagraph"/>
        <w:numPr>
          <w:ilvl w:val="0"/>
          <w:numId w:val="1"/>
        </w:numPr>
      </w:pPr>
      <w:r>
        <w:t>It takes about 9</w:t>
      </w:r>
      <w:r w:rsidR="000524A7">
        <w:t xml:space="preserve">0 seconds for the clock to boot. </w:t>
      </w:r>
      <w:r w:rsidR="00611E6A">
        <w:t xml:space="preserve">Pray to the gods </w:t>
      </w:r>
      <w:bookmarkStart w:id="0" w:name="_GoBack"/>
      <w:bookmarkEnd w:id="0"/>
      <w:r w:rsidR="004F4C64">
        <w:t>it works.</w:t>
      </w:r>
    </w:p>
    <w:p w14:paraId="2574AECE" w14:textId="4B77640B" w:rsidR="00035FFA" w:rsidRDefault="00035FFA" w:rsidP="00035FFA"/>
    <w:p w14:paraId="3E45DEB3" w14:textId="213BD949" w:rsidR="00035FFA" w:rsidRPr="00035FFA" w:rsidRDefault="00035FFA" w:rsidP="00035FFA">
      <w:pPr>
        <w:rPr>
          <w:i/>
          <w:iCs/>
        </w:rPr>
      </w:pPr>
      <w:r>
        <w:rPr>
          <w:i/>
          <w:iCs/>
        </w:rPr>
        <w:t>If you refused to share your Wifi login information with the factory,</w:t>
      </w:r>
      <w:r w:rsidR="000D245D">
        <w:rPr>
          <w:i/>
          <w:iCs/>
        </w:rPr>
        <w:t xml:space="preserve"> you should see the 1 digit flashing pink. J</w:t>
      </w:r>
      <w:r>
        <w:rPr>
          <w:i/>
          <w:iCs/>
        </w:rPr>
        <w:t xml:space="preserve">ump to </w:t>
      </w:r>
      <w:r w:rsidRPr="00B94987">
        <w:rPr>
          <w:b/>
          <w:bCs/>
          <w:i/>
          <w:iCs/>
        </w:rPr>
        <w:t>How to configure Wifi</w:t>
      </w:r>
      <w:r>
        <w:rPr>
          <w:i/>
          <w:iCs/>
        </w:rPr>
        <w:t xml:space="preserve"> Step 2</w:t>
      </w:r>
      <w:r w:rsidR="000D245D">
        <w:rPr>
          <w:i/>
          <w:iCs/>
        </w:rPr>
        <w:t>,</w:t>
      </w:r>
      <w:r w:rsidR="00B94987">
        <w:rPr>
          <w:i/>
          <w:iCs/>
        </w:rPr>
        <w:t xml:space="preserve"> </w:t>
      </w:r>
      <w:r>
        <w:rPr>
          <w:i/>
          <w:iCs/>
        </w:rPr>
        <w:t>below, to enter the information now.</w:t>
      </w:r>
    </w:p>
    <w:p w14:paraId="054819E5" w14:textId="77777777" w:rsidR="004F4C64" w:rsidRDefault="004F4C64" w:rsidP="004F4C64">
      <w:pPr>
        <w:pStyle w:val="Heading1"/>
      </w:pPr>
      <w:r>
        <w:t>If it doesn’t work</w:t>
      </w:r>
    </w:p>
    <w:p w14:paraId="3A161A7E" w14:textId="77777777" w:rsidR="004F4C64" w:rsidRDefault="004F4C64" w:rsidP="004F4C64"/>
    <w:p w14:paraId="7D03255E" w14:textId="77777777" w:rsidR="004F4C64" w:rsidRDefault="004F4C64" w:rsidP="004F4C64">
      <w:r>
        <w:t>If the screen is completely blank, call the factory.</w:t>
      </w:r>
    </w:p>
    <w:p w14:paraId="7CBD7FEE" w14:textId="77777777" w:rsidR="001E78B9" w:rsidRDefault="001E78B9" w:rsidP="004F4C64"/>
    <w:p w14:paraId="0CE1C62D" w14:textId="77777777" w:rsidR="004F4C64" w:rsidRDefault="004F4C64" w:rsidP="004F4C64">
      <w:r>
        <w:t xml:space="preserve">If the </w:t>
      </w:r>
      <w:r w:rsidR="00BD317C">
        <w:rPr>
          <w:i/>
        </w:rPr>
        <w:t>2</w:t>
      </w:r>
      <w:r>
        <w:t xml:space="preserve"> digit is flashing, it means the clock is unable to connect to</w:t>
      </w:r>
      <w:r w:rsidR="002D4686">
        <w:t xml:space="preserve"> WiFi. This likely means the </w:t>
      </w:r>
      <w:r>
        <w:t>technician configured your Wifi settings incorrectly. Continue reading.</w:t>
      </w:r>
    </w:p>
    <w:p w14:paraId="4C7C5170" w14:textId="77777777" w:rsidR="004F4C64" w:rsidRDefault="004F4C64" w:rsidP="004F4C64">
      <w:pPr>
        <w:pStyle w:val="Heading1"/>
      </w:pPr>
      <w:r>
        <w:t>How to configure Wifi</w:t>
      </w:r>
    </w:p>
    <w:p w14:paraId="584D0C27" w14:textId="77777777" w:rsidR="004F4C64" w:rsidRDefault="004F4C64" w:rsidP="004F4C64"/>
    <w:p w14:paraId="1ED82589" w14:textId="77777777" w:rsidR="004F4C64" w:rsidRDefault="001E78B9" w:rsidP="004F4C64">
      <w:r>
        <w:t xml:space="preserve">To set up </w:t>
      </w:r>
      <w:r w:rsidR="004F4C64">
        <w:t xml:space="preserve">WiFi, you need to put the </w:t>
      </w:r>
      <w:r>
        <w:t>c</w:t>
      </w:r>
      <w:r w:rsidR="004F4C64">
        <w:t xml:space="preserve">lock in </w:t>
      </w:r>
      <w:r w:rsidR="004F4C64">
        <w:rPr>
          <w:i/>
        </w:rPr>
        <w:t>hotspot</w:t>
      </w:r>
      <w:r w:rsidR="004F4C64">
        <w:t xml:space="preserve"> mode, wherein </w:t>
      </w:r>
      <w:r>
        <w:t xml:space="preserve">it </w:t>
      </w:r>
      <w:r w:rsidR="004F4C64">
        <w:t>set</w:t>
      </w:r>
      <w:r>
        <w:t>s up its own Wifi hotspot. By connecting to the hotspot, you can browse</w:t>
      </w:r>
      <w:r w:rsidR="004F4C64">
        <w:t xml:space="preserve"> to the clock’s </w:t>
      </w:r>
      <w:r>
        <w:t>con</w:t>
      </w:r>
      <w:r w:rsidR="003D35D9">
        <w:t>fi</w:t>
      </w:r>
      <w:r>
        <w:t>guration web page</w:t>
      </w:r>
      <w:r w:rsidR="004F4C64">
        <w:t>. Follow these steps:</w:t>
      </w:r>
    </w:p>
    <w:p w14:paraId="6524CBCA" w14:textId="77777777" w:rsidR="004F4C64" w:rsidRDefault="004F4C64" w:rsidP="004F4C64"/>
    <w:p w14:paraId="4FAAE81D" w14:textId="77777777" w:rsidR="004F4C64" w:rsidRDefault="004F4C64" w:rsidP="004F4C64">
      <w:pPr>
        <w:pStyle w:val="ListParagraph"/>
        <w:numPr>
          <w:ilvl w:val="0"/>
          <w:numId w:val="2"/>
        </w:numPr>
      </w:pPr>
      <w:r>
        <w:t>There’s a button on the</w:t>
      </w:r>
      <w:r w:rsidR="002D4686">
        <w:t xml:space="preserve"> lower-right clock border. Press the button </w:t>
      </w:r>
      <w:r>
        <w:t xml:space="preserve">for three seconds, until the </w:t>
      </w:r>
      <w:r w:rsidRPr="004330A8">
        <w:rPr>
          <w:i/>
        </w:rPr>
        <w:t>1</w:t>
      </w:r>
      <w:r>
        <w:t xml:space="preserve"> digit changes color from blue to pink. Release the button. The </w:t>
      </w:r>
      <w:r w:rsidR="004330A8">
        <w:rPr>
          <w:i/>
        </w:rPr>
        <w:t>1</w:t>
      </w:r>
      <w:r>
        <w:t xml:space="preserve"> digit should start flashing pink.</w:t>
      </w:r>
    </w:p>
    <w:p w14:paraId="6A97714E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On your favorite Internet-enabled device, connect to the </w:t>
      </w:r>
      <w:r w:rsidRPr="004330A8">
        <w:rPr>
          <w:i/>
        </w:rPr>
        <w:t>wordclock</w:t>
      </w:r>
      <w:r>
        <w:t xml:space="preserve"> Wifi hotspot, with password </w:t>
      </w:r>
      <w:r w:rsidRPr="004330A8">
        <w:rPr>
          <w:i/>
        </w:rPr>
        <w:t>wordclock</w:t>
      </w:r>
      <w:r>
        <w:t>.</w:t>
      </w:r>
    </w:p>
    <w:p w14:paraId="4EE2B632" w14:textId="77777777" w:rsidR="004424F0" w:rsidRDefault="000D4CE4" w:rsidP="004424F0">
      <w:pPr>
        <w:pStyle w:val="ListParagraph"/>
        <w:numPr>
          <w:ilvl w:val="0"/>
          <w:numId w:val="2"/>
        </w:numPr>
      </w:pPr>
      <w:r>
        <w:t xml:space="preserve">Browse to the </w:t>
      </w:r>
      <w:r w:rsidRPr="004424F0">
        <w:rPr>
          <w:i/>
        </w:rPr>
        <w:t>wordclock.local</w:t>
      </w:r>
      <w:r>
        <w:t xml:space="preserve"> web site. You should see a configuration </w:t>
      </w:r>
      <w:r w:rsidR="001E78B9">
        <w:t>page</w:t>
      </w:r>
      <w:r>
        <w:t>.</w:t>
      </w:r>
      <w:r w:rsidR="004424F0">
        <w:t xml:space="preserve"> Some devices, such as Android phones, cannot resolve the web site name. In that case, you can browse to http://10.0.0.1.</w:t>
      </w:r>
    </w:p>
    <w:p w14:paraId="6A74757A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Enter your own Wifi SSID and password into </w:t>
      </w:r>
      <w:r w:rsidR="001E78B9">
        <w:t>the top two fields on the page</w:t>
      </w:r>
      <w:r>
        <w:t>.</w:t>
      </w:r>
    </w:p>
    <w:p w14:paraId="10CBB6F2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 xml:space="preserve">Click the pink </w:t>
      </w:r>
      <w:r w:rsidRPr="000524A7">
        <w:rPr>
          <w:b/>
        </w:rPr>
        <w:t>Save</w:t>
      </w:r>
      <w:r>
        <w:t xml:space="preserve"> button.</w:t>
      </w:r>
    </w:p>
    <w:p w14:paraId="72360B6C" w14:textId="77777777" w:rsidR="000D4CE4" w:rsidRDefault="000D4CE4" w:rsidP="004F4C64">
      <w:pPr>
        <w:pStyle w:val="ListParagraph"/>
        <w:numPr>
          <w:ilvl w:val="0"/>
          <w:numId w:val="2"/>
        </w:numPr>
      </w:pPr>
      <w:r>
        <w:t>Pray to the gods that the clock connects to your Wifi and starts displaying the time.</w:t>
      </w:r>
    </w:p>
    <w:p w14:paraId="1E612034" w14:textId="77777777" w:rsidR="000D4CE4" w:rsidRDefault="000D4CE4" w:rsidP="000D4CE4"/>
    <w:p w14:paraId="0F1D2902" w14:textId="77777777" w:rsidR="000D4CE4" w:rsidRDefault="000D4CE4" w:rsidP="000D4CE4">
      <w:r>
        <w:t>If it doesn’t work, try again. If it still doesn’t work, call the factory.</w:t>
      </w:r>
    </w:p>
    <w:p w14:paraId="6CBAFB74" w14:textId="77777777" w:rsidR="000D4CE4" w:rsidRDefault="000D4CE4" w:rsidP="000D4CE4"/>
    <w:p w14:paraId="2546C04E" w14:textId="0983A590" w:rsidR="001E78B9" w:rsidRDefault="000D4CE4" w:rsidP="00566BE5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Once the clock is on your own Wifi, you can browse to </w:t>
      </w:r>
      <w:r w:rsidRPr="004330A8">
        <w:rPr>
          <w:i/>
        </w:rPr>
        <w:t>wordclock.local</w:t>
      </w:r>
      <w:r>
        <w:t xml:space="preserve"> </w:t>
      </w:r>
      <w:r w:rsidR="004061A5">
        <w:t>from there</w:t>
      </w:r>
      <w:r>
        <w:t xml:space="preserve"> to play with more settings.</w:t>
      </w:r>
      <w:r w:rsidR="001E78B9">
        <w:br w:type="page"/>
      </w:r>
    </w:p>
    <w:p w14:paraId="264C41B6" w14:textId="77777777" w:rsidR="000D4CE4" w:rsidRDefault="001D2ABE" w:rsidP="000D4CE4">
      <w:pPr>
        <w:pStyle w:val="Heading1"/>
      </w:pPr>
      <w:r>
        <w:lastRenderedPageBreak/>
        <w:t>Display M</w:t>
      </w:r>
      <w:r w:rsidR="000D4CE4">
        <w:t>odes</w:t>
      </w:r>
    </w:p>
    <w:p w14:paraId="5681A0A2" w14:textId="77777777" w:rsidR="000D4CE4" w:rsidRDefault="000D4CE4" w:rsidP="000D4CE4"/>
    <w:p w14:paraId="45FC4590" w14:textId="77777777" w:rsidR="000D4CE4" w:rsidRDefault="002D4686" w:rsidP="000D4CE4">
      <w:r>
        <w:t xml:space="preserve">When you get bored with the clock, </w:t>
      </w:r>
      <w:r w:rsidR="000D4CE4">
        <w:t>delight your friends wit</w:t>
      </w:r>
      <w:r>
        <w:t>h other displays</w:t>
      </w:r>
      <w:r w:rsidR="001E78B9">
        <w:t>. S</w:t>
      </w:r>
      <w:r w:rsidR="000D4CE4">
        <w:t>elect a mode by pressing the clock button, or by choosing a Display Mode at the top of the settings web page.</w:t>
      </w:r>
    </w:p>
    <w:p w14:paraId="7A056F90" w14:textId="77777777" w:rsidR="000D4CE4" w:rsidRDefault="000D4CE4" w:rsidP="000D4CE4"/>
    <w:p w14:paraId="3D95E7BD" w14:textId="77777777" w:rsidR="000D4CE4" w:rsidRDefault="000D4CE4" w:rsidP="000D4CE4">
      <w:r>
        <w:t>Press the button one to four times to select a mode:</w:t>
      </w:r>
    </w:p>
    <w:p w14:paraId="3AE82463" w14:textId="77777777" w:rsidR="000D4CE4" w:rsidRDefault="000D4CE4" w:rsidP="000D4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D4CE4" w14:paraId="64D7940D" w14:textId="77777777" w:rsidTr="000D4CE4">
        <w:tc>
          <w:tcPr>
            <w:tcW w:w="985" w:type="dxa"/>
          </w:tcPr>
          <w:p w14:paraId="76C8C4ED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Presses</w:t>
            </w:r>
          </w:p>
        </w:tc>
        <w:tc>
          <w:tcPr>
            <w:tcW w:w="8365" w:type="dxa"/>
          </w:tcPr>
          <w:p w14:paraId="0F37A592" w14:textId="77777777" w:rsidR="000D4CE4" w:rsidRPr="000D4CE4" w:rsidRDefault="000D4CE4" w:rsidP="000D4CE4">
            <w:pPr>
              <w:rPr>
                <w:b/>
              </w:rPr>
            </w:pPr>
            <w:r w:rsidRPr="000D4CE4">
              <w:rPr>
                <w:b/>
              </w:rPr>
              <w:t>Mode</w:t>
            </w:r>
          </w:p>
        </w:tc>
      </w:tr>
      <w:tr w:rsidR="000D4CE4" w14:paraId="6A52BE83" w14:textId="77777777" w:rsidTr="000D4CE4">
        <w:tc>
          <w:tcPr>
            <w:tcW w:w="985" w:type="dxa"/>
          </w:tcPr>
          <w:p w14:paraId="3D579189" w14:textId="77777777" w:rsidR="000D4CE4" w:rsidRDefault="000D4CE4" w:rsidP="000D4CE4">
            <w:r>
              <w:t>1</w:t>
            </w:r>
          </w:p>
        </w:tc>
        <w:tc>
          <w:tcPr>
            <w:tcW w:w="8365" w:type="dxa"/>
          </w:tcPr>
          <w:p w14:paraId="6377144D" w14:textId="77777777" w:rsidR="000D4CE4" w:rsidRDefault="000D4CE4" w:rsidP="000D4CE4">
            <w:r>
              <w:t>Toggles the display on and off.</w:t>
            </w:r>
            <w:r w:rsidR="001D2ABE">
              <w:t xml:space="preserve"> When in modes 2-4, reverts to Clock mode.</w:t>
            </w:r>
          </w:p>
        </w:tc>
      </w:tr>
      <w:tr w:rsidR="000D4CE4" w14:paraId="74A7F019" w14:textId="77777777" w:rsidTr="000D4CE4">
        <w:tc>
          <w:tcPr>
            <w:tcW w:w="985" w:type="dxa"/>
          </w:tcPr>
          <w:p w14:paraId="0363A10D" w14:textId="77777777" w:rsidR="000D4CE4" w:rsidRDefault="000D4CE4" w:rsidP="000D4CE4">
            <w:r>
              <w:t>2</w:t>
            </w:r>
          </w:p>
        </w:tc>
        <w:tc>
          <w:tcPr>
            <w:tcW w:w="8365" w:type="dxa"/>
          </w:tcPr>
          <w:p w14:paraId="2026340F" w14:textId="5C22E47B" w:rsidR="000D4CE4" w:rsidRDefault="001D2ABE" w:rsidP="000D4CE4">
            <w:r>
              <w:t xml:space="preserve">Random words. </w:t>
            </w:r>
            <w:r w:rsidR="003D35D9">
              <w:t>Discover the hidden messages</w:t>
            </w:r>
            <w:r w:rsidR="00A35184">
              <w:t xml:space="preserve"> and poems!</w:t>
            </w:r>
          </w:p>
        </w:tc>
      </w:tr>
      <w:tr w:rsidR="000D4CE4" w14:paraId="52E39A19" w14:textId="77777777" w:rsidTr="000D4CE4">
        <w:tc>
          <w:tcPr>
            <w:tcW w:w="985" w:type="dxa"/>
          </w:tcPr>
          <w:p w14:paraId="69B2E850" w14:textId="77777777" w:rsidR="000D4CE4" w:rsidRDefault="000D4CE4" w:rsidP="000D4CE4">
            <w:r>
              <w:t>3</w:t>
            </w:r>
          </w:p>
        </w:tc>
        <w:tc>
          <w:tcPr>
            <w:tcW w:w="8365" w:type="dxa"/>
          </w:tcPr>
          <w:p w14:paraId="0F87415F" w14:textId="77777777" w:rsidR="000D4CE4" w:rsidRDefault="001D2ABE" w:rsidP="000D4CE4">
            <w:r>
              <w:t>Fast Clock Demo. The clock rapidly advances the time from just before sunrise to just after sunset</w:t>
            </w:r>
            <w:r w:rsidR="000F10A9">
              <w:t xml:space="preserve"> on the week of</w:t>
            </w:r>
            <w:r w:rsidR="000524A7">
              <w:t xml:space="preserve"> 7 March 2021</w:t>
            </w:r>
            <w:r w:rsidR="001E78B9">
              <w:t>, and repeats ad infinitum.</w:t>
            </w:r>
          </w:p>
        </w:tc>
      </w:tr>
      <w:tr w:rsidR="000D4CE4" w14:paraId="0C767808" w14:textId="77777777" w:rsidTr="000D4CE4">
        <w:tc>
          <w:tcPr>
            <w:tcW w:w="985" w:type="dxa"/>
          </w:tcPr>
          <w:p w14:paraId="009BA0F4" w14:textId="77777777" w:rsidR="000D4CE4" w:rsidRDefault="000D4CE4" w:rsidP="000D4CE4">
            <w:r>
              <w:t>4</w:t>
            </w:r>
          </w:p>
        </w:tc>
        <w:tc>
          <w:tcPr>
            <w:tcW w:w="8365" w:type="dxa"/>
          </w:tcPr>
          <w:p w14:paraId="6D7A6B62" w14:textId="77777777" w:rsidR="000D4CE4" w:rsidRDefault="001D2ABE" w:rsidP="000D4CE4">
            <w:r>
              <w:t>Happy Birthday. In case you can’t wait until your actual birthday.</w:t>
            </w:r>
          </w:p>
        </w:tc>
      </w:tr>
    </w:tbl>
    <w:p w14:paraId="37E77970" w14:textId="77777777" w:rsidR="000D4CE4" w:rsidRDefault="001D2ABE" w:rsidP="001D2ABE">
      <w:pPr>
        <w:pStyle w:val="Heading1"/>
      </w:pPr>
      <w:r>
        <w:t>Other Settings</w:t>
      </w:r>
    </w:p>
    <w:p w14:paraId="462A8FCF" w14:textId="77777777" w:rsidR="001D2ABE" w:rsidRDefault="001D2ABE" w:rsidP="001D2ABE"/>
    <w:p w14:paraId="69DBD508" w14:textId="77777777" w:rsidR="001D2ABE" w:rsidRPr="00B75233" w:rsidRDefault="001D2ABE" w:rsidP="001D2ABE">
      <w:r>
        <w:t>Talk about feature creep!</w:t>
      </w:r>
      <w:r w:rsidR="00B75233">
        <w:t xml:space="preserve"> Manage these settings by browsing to </w:t>
      </w:r>
      <w:r w:rsidR="00B75233">
        <w:rPr>
          <w:i/>
        </w:rPr>
        <w:t>wordclock.local</w:t>
      </w:r>
      <w:r w:rsidR="00B75233">
        <w:t>.</w:t>
      </w:r>
    </w:p>
    <w:p w14:paraId="31889622" w14:textId="77777777" w:rsidR="001D2ABE" w:rsidRDefault="001D2ABE" w:rsidP="001D2ABE"/>
    <w:p w14:paraId="1C26CABA" w14:textId="77777777" w:rsidR="004061A5" w:rsidRDefault="004061A5" w:rsidP="004061A5">
      <w:pPr>
        <w:pStyle w:val="Heading2"/>
      </w:pPr>
      <w:r>
        <w:t>Be Poetic</w:t>
      </w:r>
    </w:p>
    <w:p w14:paraId="173C102C" w14:textId="77777777" w:rsidR="004061A5" w:rsidRDefault="004061A5" w:rsidP="004061A5"/>
    <w:p w14:paraId="76453036" w14:textId="77777777" w:rsidR="004061A5" w:rsidRDefault="004061A5" w:rsidP="004061A5">
      <w:r>
        <w:t>The clock can display a random four-line poem for one minute each hour. Use this setting to choose when to display the poems. The choices are:</w:t>
      </w:r>
    </w:p>
    <w:p w14:paraId="57578BB7" w14:textId="77777777" w:rsidR="004061A5" w:rsidRDefault="004061A5" w:rsidP="004061A5"/>
    <w:p w14:paraId="5497CE4F" w14:textId="77777777" w:rsidR="004061A5" w:rsidRDefault="004061A5" w:rsidP="004061A5">
      <w:pPr>
        <w:pStyle w:val="ListParagraph"/>
        <w:numPr>
          <w:ilvl w:val="0"/>
          <w:numId w:val="4"/>
        </w:numPr>
      </w:pPr>
      <w:r>
        <w:t>Never</w:t>
      </w:r>
    </w:p>
    <w:p w14:paraId="5ED29CF1" w14:textId="0266A4E4" w:rsidR="004061A5" w:rsidRDefault="004061A5" w:rsidP="004061A5">
      <w:pPr>
        <w:pStyle w:val="ListParagraph"/>
        <w:numPr>
          <w:ilvl w:val="0"/>
          <w:numId w:val="4"/>
        </w:numPr>
      </w:pPr>
      <w:r>
        <w:t>At a random minute each hour</w:t>
      </w:r>
      <w:r w:rsidR="00735055">
        <w:t xml:space="preserve"> (the default setting)</w:t>
      </w:r>
    </w:p>
    <w:p w14:paraId="50DBA723" w14:textId="77777777" w:rsidR="004061A5" w:rsidRDefault="004061A5" w:rsidP="004061A5">
      <w:pPr>
        <w:pStyle w:val="ListParagraph"/>
        <w:numPr>
          <w:ilvl w:val="0"/>
          <w:numId w:val="4"/>
        </w:numPr>
      </w:pPr>
      <w:r>
        <w:t>At the top of each hour</w:t>
      </w:r>
    </w:p>
    <w:p w14:paraId="5F4558EC" w14:textId="77777777" w:rsidR="004061A5" w:rsidRDefault="004061A5" w:rsidP="001D2ABE">
      <w:pPr>
        <w:pStyle w:val="Heading2"/>
      </w:pPr>
    </w:p>
    <w:p w14:paraId="5FF4645A" w14:textId="15A7BE89" w:rsidR="001D2ABE" w:rsidRDefault="001D2ABE" w:rsidP="001D2ABE">
      <w:pPr>
        <w:pStyle w:val="Heading2"/>
      </w:pPr>
      <w:r w:rsidRPr="001D2ABE">
        <w:t>Latitude and Longitude</w:t>
      </w:r>
    </w:p>
    <w:p w14:paraId="3DBAADE8" w14:textId="77777777" w:rsidR="001D2ABE" w:rsidRDefault="001D2ABE" w:rsidP="001D2ABE"/>
    <w:p w14:paraId="3DAE759F" w14:textId="160F6806" w:rsidR="001D2ABE" w:rsidRDefault="001E78B9" w:rsidP="001D2ABE">
      <w:r>
        <w:t>Tell the clock where it lives, so that it can calculate the time</w:t>
      </w:r>
      <w:r w:rsidR="0009320B">
        <w:t xml:space="preserve"> </w:t>
      </w:r>
      <w:r>
        <w:t>zone and position of the sun</w:t>
      </w:r>
      <w:r w:rsidR="001D2ABE">
        <w:t>. The factory pre-configured the location of your home.</w:t>
      </w:r>
    </w:p>
    <w:p w14:paraId="68E33485" w14:textId="77777777" w:rsidR="001D2ABE" w:rsidRDefault="001D2ABE" w:rsidP="001D2ABE"/>
    <w:p w14:paraId="6F62B166" w14:textId="77777777" w:rsidR="001D2ABE" w:rsidRDefault="001D2ABE" w:rsidP="001D2ABE">
      <w:pPr>
        <w:pStyle w:val="Heading2"/>
      </w:pPr>
      <w:r>
        <w:t>Min / Max Ambient Light</w:t>
      </w:r>
    </w:p>
    <w:p w14:paraId="383C8327" w14:textId="77777777" w:rsidR="001D2ABE" w:rsidRDefault="001D2ABE" w:rsidP="001D2ABE"/>
    <w:p w14:paraId="2308DBBD" w14:textId="731C8D5A" w:rsidR="004061A5" w:rsidRDefault="001D09B8">
      <w:r>
        <w:t xml:space="preserve">The clock measures the ambient light and adjusts its brightness accordingly. Min Ambient Light is the point at which the clock sets its brightness </w:t>
      </w:r>
      <w:r w:rsidR="002D4686">
        <w:t xml:space="preserve">to the lowest level; </w:t>
      </w:r>
      <w:r>
        <w:t xml:space="preserve">Max Ambient Light is the point at which the clock brightness is </w:t>
      </w:r>
      <w:r w:rsidR="005E2B92">
        <w:t xml:space="preserve">at </w:t>
      </w:r>
      <w:r>
        <w:t>maximum.</w:t>
      </w:r>
      <w:r w:rsidR="004061A5">
        <w:br w:type="page"/>
      </w:r>
    </w:p>
    <w:p w14:paraId="6C21D72E" w14:textId="77777777" w:rsidR="001D09B8" w:rsidRDefault="001D09B8" w:rsidP="001D09B8">
      <w:pPr>
        <w:pStyle w:val="Heading2"/>
      </w:pPr>
      <w:r>
        <w:lastRenderedPageBreak/>
        <w:t>Min / Max Brightness</w:t>
      </w:r>
    </w:p>
    <w:p w14:paraId="6949017C" w14:textId="77777777" w:rsidR="001D09B8" w:rsidRDefault="001D09B8" w:rsidP="001D09B8"/>
    <w:p w14:paraId="30CAE2F7" w14:textId="77777777" w:rsidR="001D09B8" w:rsidRDefault="001D09B8" w:rsidP="001D09B8">
      <w:r>
        <w:t>The min and max clock brightness, on a scale of 0 to 100.</w:t>
      </w:r>
    </w:p>
    <w:p w14:paraId="7271ED4D" w14:textId="77777777" w:rsidR="000524A7" w:rsidRDefault="000524A7" w:rsidP="001D09B8"/>
    <w:p w14:paraId="3A738071" w14:textId="0A9D5723" w:rsidR="00A35184" w:rsidRDefault="00B6322B">
      <w:r>
        <w:t>To play with</w:t>
      </w:r>
      <w:r w:rsidR="000524A7">
        <w:t xml:space="preserve"> the brightness settings, click the </w:t>
      </w:r>
      <w:r w:rsidR="000524A7" w:rsidRPr="000524A7">
        <w:rPr>
          <w:b/>
        </w:rPr>
        <w:t>Futz With Brightness</w:t>
      </w:r>
      <w:r w:rsidR="000524A7">
        <w:rPr>
          <w:b/>
        </w:rPr>
        <w:t xml:space="preserve"> </w:t>
      </w:r>
      <w:r w:rsidR="00722641">
        <w:t>button</w:t>
      </w:r>
      <w:r w:rsidR="000524A7">
        <w:rPr>
          <w:b/>
        </w:rPr>
        <w:t xml:space="preserve"> </w:t>
      </w:r>
      <w:r w:rsidR="000524A7">
        <w:t xml:space="preserve">at the bottom of the settings page. On the Futz pop-up, you can </w:t>
      </w:r>
      <w:r w:rsidR="00E56830">
        <w:t xml:space="preserve">choose to </w:t>
      </w:r>
      <w:r w:rsidR="000524A7">
        <w:t xml:space="preserve">view the clock at noon or midnight and use the slider to adjust the </w:t>
      </w:r>
      <w:r w:rsidR="00E56830">
        <w:t xml:space="preserve">current </w:t>
      </w:r>
      <w:r w:rsidR="000524A7">
        <w:t xml:space="preserve">brightness. Click the </w:t>
      </w:r>
      <w:r w:rsidR="000524A7">
        <w:rPr>
          <w:b/>
        </w:rPr>
        <w:t xml:space="preserve">Set </w:t>
      </w:r>
      <w:r w:rsidR="000524A7">
        <w:t xml:space="preserve">buttons to save your min and max choices. To make the changes permanent, exit from the pop-up and click </w:t>
      </w:r>
      <w:r w:rsidR="000524A7">
        <w:rPr>
          <w:b/>
        </w:rPr>
        <w:t>Save</w:t>
      </w:r>
      <w:r w:rsidR="000524A7">
        <w:t>.</w:t>
      </w:r>
    </w:p>
    <w:p w14:paraId="0257AE44" w14:textId="77777777" w:rsidR="00A35184" w:rsidRPr="00A35184" w:rsidRDefault="00A35184"/>
    <w:p w14:paraId="376E533B" w14:textId="77777777" w:rsidR="001D09B8" w:rsidRDefault="001D09B8" w:rsidP="001D09B8">
      <w:pPr>
        <w:pStyle w:val="Heading2"/>
      </w:pPr>
      <w:r>
        <w:t>Sunrise Direction</w:t>
      </w:r>
    </w:p>
    <w:p w14:paraId="1E7BE131" w14:textId="77777777" w:rsidR="001D09B8" w:rsidRDefault="001D09B8" w:rsidP="001D09B8"/>
    <w:p w14:paraId="117AD7B7" w14:textId="77777777" w:rsidR="001D09B8" w:rsidRPr="001D09B8" w:rsidRDefault="002D4686" w:rsidP="001D09B8">
      <w:r>
        <w:t>Select</w:t>
      </w:r>
      <w:r w:rsidR="001D09B8">
        <w:t xml:space="preserve"> on which side of the clock the </w:t>
      </w:r>
      <w:r w:rsidR="008B780A">
        <w:t xml:space="preserve">simulated </w:t>
      </w:r>
      <w:r w:rsidR="001D09B8">
        <w:t xml:space="preserve">sun rises. You can choose </w:t>
      </w:r>
      <w:r w:rsidR="001D09B8">
        <w:rPr>
          <w:i/>
        </w:rPr>
        <w:t>L</w:t>
      </w:r>
      <w:r w:rsidR="001D09B8" w:rsidRPr="001D09B8">
        <w:rPr>
          <w:i/>
        </w:rPr>
        <w:t>eft</w:t>
      </w:r>
      <w:r w:rsidR="001D09B8">
        <w:rPr>
          <w:i/>
        </w:rPr>
        <w:t xml:space="preserve"> Side</w:t>
      </w:r>
      <w:r w:rsidR="001D09B8">
        <w:t xml:space="preserve">, </w:t>
      </w:r>
      <w:r w:rsidR="001D09B8">
        <w:rPr>
          <w:i/>
        </w:rPr>
        <w:t>R</w:t>
      </w:r>
      <w:r w:rsidR="001D09B8" w:rsidRPr="001D09B8">
        <w:rPr>
          <w:i/>
        </w:rPr>
        <w:t>ight</w:t>
      </w:r>
      <w:r w:rsidR="001D09B8">
        <w:rPr>
          <w:i/>
        </w:rPr>
        <w:t xml:space="preserve"> Side</w:t>
      </w:r>
      <w:r w:rsidR="001D09B8">
        <w:t xml:space="preserve">, or </w:t>
      </w:r>
      <w:r w:rsidR="001D09B8">
        <w:rPr>
          <w:i/>
        </w:rPr>
        <w:t>Use Compass</w:t>
      </w:r>
      <w:r w:rsidR="001D09B8">
        <w:t>. When using the compass, the clock figures out where the actual sunrise is</w:t>
      </w:r>
      <w:r w:rsidR="008B780A">
        <w:t xml:space="preserve"> and adjusts accordingly</w:t>
      </w:r>
      <w:r w:rsidR="001D09B8">
        <w:t xml:space="preserve">. For example, if the clock is facing south, sunrise is to the right. </w:t>
      </w:r>
      <w:r w:rsidR="008B780A">
        <w:t>North is left. East or west are toss-ups.</w:t>
      </w:r>
    </w:p>
    <w:p w14:paraId="30B242D3" w14:textId="77777777" w:rsidR="001D09B8" w:rsidRDefault="001D09B8" w:rsidP="001D09B8"/>
    <w:p w14:paraId="41BA6D19" w14:textId="77777777" w:rsidR="001D09B8" w:rsidRPr="001D2ABE" w:rsidRDefault="001E78B9" w:rsidP="001D2ABE">
      <w:r>
        <w:t xml:space="preserve">In theory, you could carry the clock around as an actual compass, </w:t>
      </w:r>
      <w:r w:rsidR="008B780A">
        <w:t>viewing the direction on the configuration web page. An accelerometer tells the clock which way us up, so it knows which two magnetometer values to</w:t>
      </w:r>
      <w:r w:rsidR="00B75233">
        <w:t xml:space="preserve"> use. But it’s all rather flake</w:t>
      </w:r>
      <w:r w:rsidR="008B780A">
        <w:t>y. Calibrating magnetometers is hard!</w:t>
      </w:r>
    </w:p>
    <w:sectPr w:rsidR="001D09B8" w:rsidRPr="001D2AB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CB9CA" w14:textId="77777777" w:rsidR="008A59DE" w:rsidRDefault="008A59DE" w:rsidP="00684A00">
      <w:pPr>
        <w:spacing w:line="240" w:lineRule="auto"/>
      </w:pPr>
      <w:r>
        <w:separator/>
      </w:r>
    </w:p>
  </w:endnote>
  <w:endnote w:type="continuationSeparator" w:id="0">
    <w:p w14:paraId="178E76A2" w14:textId="77777777" w:rsidR="008A59DE" w:rsidRDefault="008A59DE" w:rsidP="00684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273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B89F8" w14:textId="77777777" w:rsidR="00684A00" w:rsidRDefault="00684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E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8D213" w14:textId="77777777" w:rsidR="00684A00" w:rsidRDefault="00684A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92D1E" w14:textId="77777777" w:rsidR="008A59DE" w:rsidRDefault="008A59DE" w:rsidP="00684A00">
      <w:pPr>
        <w:spacing w:line="240" w:lineRule="auto"/>
      </w:pPr>
      <w:r>
        <w:separator/>
      </w:r>
    </w:p>
  </w:footnote>
  <w:footnote w:type="continuationSeparator" w:id="0">
    <w:p w14:paraId="555A343C" w14:textId="77777777" w:rsidR="008A59DE" w:rsidRDefault="008A59DE" w:rsidP="00684A00">
      <w:pPr>
        <w:spacing w:line="240" w:lineRule="auto"/>
      </w:pPr>
      <w:r>
        <w:continuationSeparator/>
      </w:r>
    </w:p>
  </w:footnote>
  <w:footnote w:id="1">
    <w:p w14:paraId="364F1902" w14:textId="77777777" w:rsidR="00D93688" w:rsidRDefault="00D936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52F">
        <w:rPr>
          <w:b/>
        </w:rPr>
        <w:t>Pro tip:</w:t>
      </w:r>
      <w:r>
        <w:t xml:space="preserve"> Be sure you’re happy with the location before installing a behind-clock AC outlet.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1443"/>
    <w:multiLevelType w:val="hybridMultilevel"/>
    <w:tmpl w:val="1EA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F2EDE"/>
    <w:multiLevelType w:val="hybridMultilevel"/>
    <w:tmpl w:val="5E56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14DE6"/>
    <w:multiLevelType w:val="hybridMultilevel"/>
    <w:tmpl w:val="834E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64"/>
    <w:rsid w:val="00035FFA"/>
    <w:rsid w:val="000524A7"/>
    <w:rsid w:val="0009320B"/>
    <w:rsid w:val="000D245D"/>
    <w:rsid w:val="000D4CE4"/>
    <w:rsid w:val="000F10A9"/>
    <w:rsid w:val="001D09B8"/>
    <w:rsid w:val="001D2ABE"/>
    <w:rsid w:val="001D5037"/>
    <w:rsid w:val="001E78B9"/>
    <w:rsid w:val="001F019D"/>
    <w:rsid w:val="002455B0"/>
    <w:rsid w:val="002601A5"/>
    <w:rsid w:val="002D4686"/>
    <w:rsid w:val="003D35D9"/>
    <w:rsid w:val="004061A5"/>
    <w:rsid w:val="004201D3"/>
    <w:rsid w:val="004330A8"/>
    <w:rsid w:val="004424F0"/>
    <w:rsid w:val="004F4C64"/>
    <w:rsid w:val="005502AA"/>
    <w:rsid w:val="00555BCA"/>
    <w:rsid w:val="00566BE5"/>
    <w:rsid w:val="005E2B92"/>
    <w:rsid w:val="005F52B5"/>
    <w:rsid w:val="00611E6A"/>
    <w:rsid w:val="00636BDB"/>
    <w:rsid w:val="00684A00"/>
    <w:rsid w:val="00722641"/>
    <w:rsid w:val="00735055"/>
    <w:rsid w:val="007E5950"/>
    <w:rsid w:val="00861252"/>
    <w:rsid w:val="008A59DE"/>
    <w:rsid w:val="008B780A"/>
    <w:rsid w:val="00902A7F"/>
    <w:rsid w:val="0090552F"/>
    <w:rsid w:val="0097355A"/>
    <w:rsid w:val="00A35184"/>
    <w:rsid w:val="00A7020F"/>
    <w:rsid w:val="00B22C37"/>
    <w:rsid w:val="00B6322B"/>
    <w:rsid w:val="00B6382E"/>
    <w:rsid w:val="00B75233"/>
    <w:rsid w:val="00B94987"/>
    <w:rsid w:val="00BD317C"/>
    <w:rsid w:val="00C47253"/>
    <w:rsid w:val="00C63711"/>
    <w:rsid w:val="00D04CDF"/>
    <w:rsid w:val="00D40E8A"/>
    <w:rsid w:val="00D93688"/>
    <w:rsid w:val="00DA5369"/>
    <w:rsid w:val="00E56830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C64"/>
    <w:pPr>
      <w:ind w:left="720"/>
      <w:contextualSpacing/>
    </w:pPr>
  </w:style>
  <w:style w:type="table" w:styleId="TableGrid">
    <w:name w:val="Table Grid"/>
    <w:basedOn w:val="TableNormal"/>
    <w:uiPriority w:val="39"/>
    <w:rsid w:val="000D4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2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AB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2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00"/>
  </w:style>
  <w:style w:type="paragraph" w:styleId="Footer">
    <w:name w:val="footer"/>
    <w:basedOn w:val="Normal"/>
    <w:link w:val="Foot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00"/>
  </w:style>
  <w:style w:type="paragraph" w:styleId="FootnoteText">
    <w:name w:val="footnote text"/>
    <w:basedOn w:val="Normal"/>
    <w:link w:val="FootnoteTextChar"/>
    <w:uiPriority w:val="99"/>
    <w:semiHidden/>
    <w:unhideWhenUsed/>
    <w:rsid w:val="00D936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6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6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C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C64"/>
    <w:pPr>
      <w:ind w:left="720"/>
      <w:contextualSpacing/>
    </w:pPr>
  </w:style>
  <w:style w:type="table" w:styleId="TableGrid">
    <w:name w:val="Table Grid"/>
    <w:basedOn w:val="TableNormal"/>
    <w:uiPriority w:val="39"/>
    <w:rsid w:val="000D4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D2A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AB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2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00"/>
  </w:style>
  <w:style w:type="paragraph" w:styleId="Footer">
    <w:name w:val="footer"/>
    <w:basedOn w:val="Normal"/>
    <w:link w:val="FooterChar"/>
    <w:uiPriority w:val="99"/>
    <w:unhideWhenUsed/>
    <w:rsid w:val="00684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00"/>
  </w:style>
  <w:style w:type="paragraph" w:styleId="FootnoteText">
    <w:name w:val="footnote text"/>
    <w:basedOn w:val="Normal"/>
    <w:link w:val="FootnoteTextChar"/>
    <w:uiPriority w:val="99"/>
    <w:semiHidden/>
    <w:unhideWhenUsed/>
    <w:rsid w:val="00D936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6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4099-BD9C-4563-8224-4CBC3725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ViaSat, Inc.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Sidell, Mark</dc:creator>
  <cp:lastModifiedBy>sidell</cp:lastModifiedBy>
  <cp:revision>26</cp:revision>
  <cp:lastPrinted>2021-03-12T15:02:00Z</cp:lastPrinted>
  <dcterms:created xsi:type="dcterms:W3CDTF">2021-03-22T13:42:00Z</dcterms:created>
  <dcterms:modified xsi:type="dcterms:W3CDTF">2021-10-10T19:42:00Z</dcterms:modified>
</cp:coreProperties>
</file>